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bwhebb" w:hAnsi="bwhebb"/>
        </w:rPr>
        <w:t xml:space="preserve">  WTT Genesis 1:1 בְּרֵאשִׁית בָּרָא אֱלֹהִים אֵת הַשָּׁמַיִם וְאֵת הָאָרֶץ</w:t>
        <w:br/>
        <w:t xml:space="preserve"> 2 וְהָאָרֶץ הָיְתָה תֹהוּ וָבֹהוּ וְחֹשֶׁךְ עַל־פְּנֵי תְהוֹם וְרוּחַ אֱלֹהִים מְרַחֶפֶת עַל־פְּנֵי הַמָּיִם</w:t>
        <w:br/>
        <w:t xml:space="preserve"> 3 וַיֹּאמֶר אֱלֹהִים יְהִי אוֹר וַיְהִי־אוֹר</w:t>
        <w:br/>
        <w:t xml:space="preserve"> 4 וַיַּרְא אֱלֹהִים אֶת־הָאוֹר כִּי־טוֹב וַיַּבְדֵּל אֱלֹהִים בֵּין הָאוֹר וּבֵין הַחֹשֶׁךְ</w:t>
        <w:br/>
        <w:t xml:space="preserve"> 5 וַיִּקְרָא אֱלֹהִים לָאוֹר יוֹם וְלַחֹשֶׁךְ קָרָא לָיְלָה וַיְהִי־עֶרֶב וַיְהִי־בֹקֶר יוֹם אֶחָד פ</w:t>
        <w:br/>
        <w:t xml:space="preserve"> 6 וַיֹּאמֶר אֱלֹהִים יְהִי רָקִיעַ בְּתוֹךְ הַמָּיִם וִיהִי מַבְדִּיל בֵּין מַיִם לָמָיִם</w:t>
        <w:br/>
        <w:t xml:space="preserve"> 7 וַיַּעַשׂ אֱלֹהִים אֶת־הָרָקִיעַ וַיַּבְדֵּל בֵּין הַמַּיִם אֲשֶׁר מִתַּחַת לָרָקִיעַ וּבֵין הַמַּיִם אֲשֶׁר מֵעַל לָרָקִיעַ וַיְהִי־כֵן</w:t>
        <w:br/>
        <w:t xml:space="preserve"> 8 וַיִּקְרָא אֱלֹהִים לָרָקִיעַ שָׁמָיִם וַיְהִי־עֶרֶב וַיְהִי־בֹקֶר יוֹם שֵׁנִי פ</w:t>
        <w:br/>
        <w:t xml:space="preserve"> 9 וַיֹּאמֶר אֱלֹהִים יִקָּווּ הַמַּיִם מִתַּחַת הַשָּׁמַיִם אֶל־מָקוֹם אֶחָד וְתֵרָאֶה הַיַּבָּשָׁה וַיְהִי־כֵן</w:t>
        <w:br/>
        <w:t xml:space="preserve"> 10 וַיִּקְרָא אֱלֹהִים לַיַּבָּשָׁה אֶרֶץ וּלְמִקְוֵה הַמַּיִם קָרָא יַמִּים וַיַּרְא אֱלֹהִים כִּי־טוֹב</w:t>
        <w:br/>
        <w:t xml:space="preserve"> 11 וַיֹּאמֶר אֱלֹהִים תַּדְשֵׁא הָאָרֶץ דֶּשֶׁא עֵשֶׂב מַזְרִיעַ זֶרַע עֵץ פְּרִי עֹשֶׂה פְּרִי לְמִינוֹ אֲשֶׁר זַרְעוֹ־בוֹ עַל־הָאָרֶץ וַיְהִי־כֵן</w:t>
        <w:br/>
        <w:t xml:space="preserve"> 12 וַתּוֹצֵא הָאָרֶץ דֶּשֶׁא עֵשֶׂב מַזְרִיעַ זֶרַע לְמִינֵהוּ וְעֵץ עֹשֶׂה־פְּרִי אֲשֶׁר זַרְעוֹ־בוֹ לְמִינֵהוּ וַיַּרְא אֱלֹהִים כִּי־טוֹב</w:t>
        <w:br/>
        <w:t xml:space="preserve"> 13 וַיְהִי־עֶרֶב וַיְהִי־בֹקֶר יוֹם שְׁלִישִׁי פ</w:t>
        <w:br/>
        <w:t xml:space="preserve"> 14 וַיֹּאמֶר אֱלֹהִים יְהִי מְאֹרֹת בִּרְקִיעַ הַשָּׁמַיִם לְהַבְדִּיל בֵּין הַיּוֹם וּבֵין הַלָּיְלָה וְהָיוּ לְאֹתֹת וּלְמוֹעֲדִים וּלְיָמִים וְשָׁנִים</w:t>
        <w:br/>
        <w:t xml:space="preserve"> 15 וְהָיוּ לִמְאוֹרֹת בִּרְקִיעַ הַשָּׁמַיִם לְהָאִיר עַל־הָאָרֶץ וַיְהִי־כֵן</w:t>
        <w:br/>
        <w:t xml:space="preserve"> 16 וַיַּעַשׂ אֱלֹהִים אֶת־שְׁנֵי הַמְּאֹרֹת הַגְּדֹלִים אֶת־הַמָּאוֹר הַגָּדֹל לְמֶמְשֶׁלֶת הַיּוֹם וְאֶת־הַמָּאוֹר הַקָּטֹן לְמֶמְשֶׁלֶת הַלַּיְלָה וְאֵת הַכּוֹכָבִים</w:t>
        <w:br/>
        <w:t xml:space="preserve"> 17 וַיִּתֵּן אֹתָם אֱלֹהִים בִּרְקִיעַ הַשָּׁמָיִם לְהָאִיר עַל־הָאָרֶץ</w:t>
        <w:br/>
        <w:t xml:space="preserve"> 18 וְלִמְשֹׁל בַּיּוֹם וּבַלַּיְלָה וּלֲהַבְדִּיל בֵּין הָאוֹר וּבֵין הַחֹשֶׁךְ וַיַּרְא אֱלֹהִים כִּי־טוֹב</w:t>
        <w:br/>
        <w:t xml:space="preserve"> 19 וַיְהִי־עֶרֶב וַיְהִי־בֹקֶר יוֹם רְבִיעִי פ</w:t>
        <w:br/>
        <w:t xml:space="preserve"> 20 וַיֹּאמֶר אֱלֹהִים יִשְׁרְצוּ הַמַּיִם שֶׁרֶץ נֶפֶשׁ חַיָּה וְעוֹף יְעוֹפֵף עַל־הָאָרֶץ עַל־פְּנֵי רְקִיעַ הַשָּׁמָיִם</w:t>
        <w:br/>
        <w:t xml:space="preserve"> 21 וַיִּבְרָא אֱלֹהִים אֶת־הַתַּנִּינִם הַגְּדֹלִים וְאֵת כָּל־נֶפֶשׁ הַחַיָּה הָרֹמֶשֶׂת אֲשֶׁר שָׁרְצוּ הַמַּיִם לְמִינֵהֶם וְאֵת כָּל־עוֹף כָּנָף לְמִינֵהוּ וַיַּרְא אֱלֹהִים כִּי־טוֹב</w:t>
        <w:br/>
        <w:t xml:space="preserve"> 22 וַיְבָרֶךְ אֹתָם אֱלֹהִים לֵאמֹר פְּרוּ וּרְבוּ וּמִלְאוּ אֶת־הַמַּיִם בַּיַּמִּים וְהָעוֹף יִרֶב בָּאָרֶץ</w:t>
        <w:br/>
        <w:t xml:space="preserve"> 23 וַיְהִי־עֶרֶב וַיְהִי־בֹקֶר יוֹם חֲמִישִׁי פ</w:t>
        <w:br/>
        <w:t xml:space="preserve"> 24 וַיֹּאמֶר אֱלֹהִים תּוֹצֵא הָאָרֶץ נֶפֶשׁ חַיָּה לְמִינָהּ בְּהֵמָה וָרֶמֶשׂ וְחַיְתוֹ־אֶרֶץ לְמִינָהּ וַיְהִי־כֵן</w:t>
        <w:br/>
        <w:t xml:space="preserve"> 25 וַיַּעַשׂ אֱלֹהִים אֶת־חַיַּת הָאָרֶץ לְמִינָהּ וְאֶת־הַבְּהֵמָה לְמִינָהּ וְאֵת כָּל־רֶמֶשׂ הָאֲדָמָה לְמִינֵהוּ וַיַּרְא אֱלֹהִים כִּי־טוֹב</w:t>
        <w:br/>
        <w:t xml:space="preserve"> 26 וַיֹּאמֶר אֱלֹהִים נַעֲשֶׂה אָדָם בְּצַלְמֵנוּ כִּדְמוּתֵנוּ וְיִרְדּוּ בִדְגַת הַיָּם וּבְעוֹף הַשָּׁמַיִם וּבַבְּהֵמָה וּבְכָל־הָאָרֶץ וּבְכָל־הָרֶמֶשׂ הָרֹמֵשׂ עַל־הָאָרֶץ</w:t>
        <w:br/>
        <w:t xml:space="preserve"> 27 וַיִּבְרָא אֱלֹהִים אֶת־הָאָדָם בְּצַלְמוֹ בְּצֶלֶם אֱלֹהִים בָּרָא אֹתוֹ זָכָר וּנְקֵבָה בָּרָא אֹתָם</w:t>
        <w:br/>
        <w:t xml:space="preserve"> 28 וַיְבָרֶךְ אֹתָם אֱלֹהִים וַיֹּאמֶר לָהֶם אֱלֹהִים פְּרוּ וּרְבוּ וּמִלְאוּ אֶת־הָאָרֶץ וְכִבְשֻׁהָ וּרְדוּ בִּדְגַת הַיָּם וּבְעוֹף הַשָּׁמַיִם וּבְכָל־חַיָּה הָרֹמֶשֶׂת עַל־הָאָרֶץ</w:t>
        <w:br/>
        <w:t xml:space="preserve"> 29 וַיֹּאמֶר אֱלֹהִים הִנֵּה נָתַתִּי לָכֶם אֶת־כָּל־עֵשֶׂב זֹרֵעַ זֶרַע אֲשֶׁר עַל־פְּנֵי כָל־הָאָרֶץ וְאֶת־כָּל־הָעֵץ אֲשֶׁר־בּוֹ פְרִי־עֵץ זֹרֵעַ זָרַע לָכֶם יִהְיֶה לְאָכְלָה</w:t>
        <w:br/>
        <w:t xml:space="preserve"> 30 וּלְכָל־חַיַּת הָאָרֶץ וּלְכָל־עוֹף הַשָּׁמַיִם וּלְכֹל רוֹמֵשׂ עַל־הָאָרֶץ אֲשֶׁר־בּוֹ נֶפֶשׁ חַיָּה אֶת־כָּל־יֶרֶק עֵשֶׂב לְאָכְלָה וַיְהִי־כֵן</w:t>
        <w:br/>
        <w:t xml:space="preserve"> 31 וַיַּרְא אֱלֹהִים אֶת־כָּל־אֲשֶׁר עָשָׂה וְהִנֵּה־טוֹב מְאֹד וַיְהִי־עֶרֶב וַיְהִי־בֹקֶר יוֹם הַשִּׁשִּׁי פ</w:t>
        <w:br/>
        <w:t xml:space="preserve"> </w:t>
        <w:br/>
        <w:t xml:space="preserve">  WTT Genesis 2:1 וַיְכֻלּוּ הַשָּׁמַיִם וְהָאָרֶץ וְכָל־צְבָאָם</w:t>
        <w:br/>
        <w:t xml:space="preserve"> 2 וַיְכַל אֱלֹהִים בַּיּוֹם הַשְּׁבִיעִי מְלַאכְתּוֹ אֲשֶׁר עָשָׂה וַיִּשְׁבֹּת בַּיּוֹם הַשְּׁבִיעִי מִכָּל־מְלַאכְתּוֹ אֲשֶׁר עָשָׂה</w:t>
        <w:br/>
        <w:t xml:space="preserve"> 3 וַיְבָרֶךְ אֱלֹהִים אֶת־יוֹם הַשְּׁבִיעִי וַיְקַדֵּשׁ אֹתוֹ כִּי בוֹ שָׁבַת מִכָּל־מְלַאכְתּוֹ אֲשֶׁר־בָּרָא אֱלֹהִים לַעֲשׂוֹת פ</w:t>
        <w:br/>
        <w:t xml:space="preserve"> 4 אֵלֶּה תוֹלְדוֹת הַשָּׁמַיִם וְהָאָרֶץ בְּהִבָּרְאָם בְּיוֹם עֲשׂוֹת יְהוָה אֱלֹהִים אֶרֶץ וְשָׁמָיִם</w:t>
        <w:br/>
        <w:t xml:space="preserve"> 5 וְכֹל שִׂיחַ הַשָּׂדֶה טֶרֶם יִהְיֶה בָאָרֶץ וְכָל־עֵשֶׂב הַשָּׂדֶה טֶרֶם יִצְמָח כִּי לֹא הִמְטִיר יְהוָה אֱלֹהִים עַל־הָאָרֶץ וְאָדָם אַיִן לַעֲבֹד אֶת־הָאֲדָמָה</w:t>
        <w:br/>
        <w:t xml:space="preserve"> 6 וְאֵד יַעֲלֶה מִן־הָאָרֶץ וְהִשְׁקָה אֶת־כָּל־פְּנֵי־הָאֲדָמָה</w:t>
        <w:br/>
        <w:t xml:space="preserve"> 7 (Gen 1:1-7 WTT)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